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0" cy="6204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etr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04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ascii="Calibri" w:hAnsi="Calibri"/>
          <w:b/>
          <w:sz w:val="31"/>
        </w:rPr>
        <w:br/>
        <w:t xml:space="preserve">MANTENIMIENTO DEL SISTEMA DE COMUNICACIONES </w:t>
        <w:br/>
        <w:t>LINEAS 6 Y 3</w:t>
        <w:br/>
        <w:t xml:space="preserve">METRO DE SANTIAGO </w:t>
        <w:br/>
        <w:br/>
        <w:t>REPORTE SEMANAL 2025</w:t>
        <w:br/>
        <w:t>SEMANA 5</w:t>
        <w:br/>
        <w:t>CONTRATO N° MN-236-2014-G</w:t>
      </w:r>
    </w:p>
    <w:p>
      <w:r>
        <w:br/>
        <w:br/>
        <w:br/>
        <w:br/>
        <w:br/>
        <w:br/>
        <w:br/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REV. documento</w:t>
              <w:br/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09-12-2024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HSANMARTIN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RZAMBRANO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MCOLLAO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LLÓPEZ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FECHA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EMITIDO PARA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PREPARÓ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REVISÓ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</w:t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APROBÓ METRO</w:t>
            </w:r>
          </w:p>
        </w:tc>
      </w:tr>
      <w:tr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Nº DOCUMENTO</w:t>
            </w:r>
          </w:p>
        </w:tc>
        <w:tc>
          <w:tcPr>
            <w:tcW w:type="dxa" w:w="4200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P63-MA-0632-INT-000-CO-00347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2800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Página 1 de 20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  <w:tc>
          <w:tcPr>
            <w:tcW w:type="dxa" w:w="140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9"/>
              </w:rPr>
              <w:t>REV. REV. documento</w:t>
            </w:r>
          </w:p>
        </w:tc>
      </w:tr>
      <w:tr>
        <w:tc>
          <w:tcPr>
            <w:tcW w:type="dxa" w:w="9800"/>
            <w:gridSpan w:val="7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403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_sic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40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/>
          <w:sz w:val="20"/>
        </w:rPr>
        <w:br/>
        <w:t>CONTROL DE CAMBIOS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REVISIÓN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Fecha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PÁGINA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PÁRRAFO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MODIFICACIÓN REALIZADA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REV. documento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2025-01-30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N/A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PRIMERA VERSIÓN DEL DOCUMENTO</w:t>
            </w:r>
          </w:p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</w:r>
          </w:p>
        </w:tc>
      </w:tr>
    </w:tbl>
    <w:p>
      <w:r>
        <w:br w:type="page"/>
      </w:r>
    </w:p>
    <w:p>
      <w:pPr>
        <w:pStyle w:val="Heading1"/>
        <w:jc w:val="both"/>
      </w:pPr>
      <w:r>
        <w:rPr>
          <w:rFonts w:ascii="Calibri" w:hAnsi="Calibri"/>
          <w:b/>
          <w:color w:val="000000"/>
          <w:sz w:val="20"/>
        </w:rPr>
        <w:t>Indice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1. Objetivo</w:t>
      </w:r>
    </w:p>
    <w:p>
      <w:pPr>
        <w:jc w:val="both"/>
      </w:pPr>
      <w:r>
        <w:rPr>
          <w:rFonts w:ascii="Calibri" w:hAnsi="Calibri"/>
          <w:color w:val="000000"/>
          <w:sz w:val="19"/>
        </w:rPr>
        <w:br/>
        <w:t xml:space="preserve">        Reportar el desarrollo de las actividades de Mantenimiento Preventivo, Correctivo, eventos y Hallazgos asociados a la gestión del contrato de Mantenimiento MN-236-2014-G correspondiente a la Semana 5 del año 2025 del sistema de Comunicaciones de las líneas 6 y 3 del Metro de Santiago.</w:t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 Mantenimiento Preventivo</w:t>
      </w:r>
    </w:p>
    <w:p>
      <w:pPr>
        <w:pStyle w:val="Heading2"/>
      </w:pPr>
      <w:r>
        <w:rPr>
          <w:rFonts w:ascii="Calibri" w:hAnsi="Calibri"/>
          <w:b/>
          <w:color w:val="000000"/>
          <w:sz w:val="20"/>
        </w:rPr>
        <w:t xml:space="preserve">2.1.   Programación Semanal del Mantenimiento Preventivo </w:t>
      </w:r>
    </w:p>
    <w:p>
      <w:pPr>
        <w:jc w:val="both"/>
      </w:pPr>
      <w:r>
        <w:rPr>
          <w:rFonts w:ascii="Calibri" w:hAnsi="Calibri"/>
          <w:sz w:val="19"/>
        </w:rPr>
        <w:t>A continuación, se presentan los mantenimientos preventivos según su categoría que fueron planificados para la Semana 5 del año 2025</w:t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1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1.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RMS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R10.610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TETRA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N°1 - Mantenimientos Categoría 1.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2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R42.610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SAP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N°2 - Mantenimientos Categoría 2. </w:t>
        <w:br/>
      </w:r>
    </w:p>
    <w:p>
      <w:pPr>
        <w:jc w:val="center"/>
      </w:pPr>
      <w:r>
        <w:rPr>
          <w:rFonts w:ascii="Calibri" w:hAnsi="Calibri"/>
          <w:b/>
          <w:color w:val="000000"/>
          <w:sz w:val="20"/>
        </w:rPr>
        <w:br/>
        <w:t>Mantenimientos Preventivos CAT 3</w:t>
      </w:r>
    </w:p>
    <w:p>
      <w:pPr>
        <w:jc w:val="both"/>
      </w:pPr>
      <w:r>
        <w:rPr>
          <w:rFonts w:ascii="Calibri" w:hAnsi="Calibri"/>
          <w:sz w:val="19"/>
        </w:rPr>
        <w:br/>
        <w:t xml:space="preserve">      Para la semana en estudio se registran los siguientes mantenimientos preventivos de categoría 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Equipo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Sistema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S80.610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SCA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2025-01-08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</w:tr>
    </w:tbl>
    <w:p>
      <w:pPr>
        <w:jc w:val="center"/>
      </w:pPr>
      <w:r>
        <w:rPr>
          <w:rFonts w:ascii="Calibri" w:hAnsi="Calibri"/>
          <w:sz w:val="19"/>
        </w:rPr>
        <w:t xml:space="preserve">Tabla N°3 - Mantenimientos Categoría 3. </w:t>
        <w:br/>
      </w:r>
    </w:p>
    <w:p>
      <w:r>
        <w:br w:type="page"/>
      </w:r>
    </w:p>
    <w:p>
      <w:pPr>
        <w:pStyle w:val="Heading1"/>
      </w:pPr>
      <w:r>
        <w:rPr>
          <w:rFonts w:ascii="Calibri" w:hAnsi="Calibri"/>
          <w:b/>
          <w:color w:val="000000"/>
          <w:sz w:val="20"/>
        </w:rPr>
        <w:t>2.2</w:t>
        <w:tab/>
        <w:t xml:space="preserve"> Adherencia Plan de Mantenimiento</w:t>
      </w:r>
    </w:p>
    <w:p>
      <w:pPr>
        <w:pStyle w:val="Heading3"/>
      </w:pPr>
      <w:r>
        <w:rPr>
          <w:rFonts w:ascii="Calibri" w:hAnsi="Calibri"/>
          <w:b/>
          <w:color w:val="000000"/>
          <w:sz w:val="20"/>
        </w:rPr>
        <w:t>2.2.1</w:t>
        <w:tab/>
        <w:t>Adherencia al Plan de Mantenimiento Semana 5</w:t>
      </w:r>
    </w:p>
    <w:p>
      <w:pPr>
        <w:jc w:val="both"/>
      </w:pPr>
      <w:r>
        <w:rPr>
          <w:rFonts w:ascii="Calibri" w:hAnsi="Calibri"/>
          <w:sz w:val="19"/>
        </w:rPr>
        <w:t xml:space="preserve">     A continuación, se presenta tabla y gráfico donde se evidencia la adherencia al plan de Mantenimiento en la Semana 5 del año 2025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8640"/>
            <w:gridSpan w:val="9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MANTENIMIENTO PREVENTIVO</w:t>
              <w:br/>
            </w:r>
          </w:p>
        </w:tc>
      </w:tr>
      <w:tr>
        <w:tc>
          <w:tcPr>
            <w:tcW w:type="dxa" w:w="960"/>
          </w:tcPr>
          <w:p/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Programado Total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Ejecutado Total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Categoría1 (C1)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Categoría2 (C2)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Categoría3 (C3)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-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numero</w:t>
            </w:r>
          </w:p>
        </w:tc>
        <w:tc>
          <w:tcPr>
            <w:tcW w:type="dxa" w:w="960"/>
            <w:vMerge/>
          </w:tcPr>
          <w:p/>
        </w:tc>
        <w:tc>
          <w:tcPr>
            <w:tcW w:type="dxa" w:w="960"/>
            <w:vMerge/>
          </w:tcPr>
          <w:p/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Semana 5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t>Cumplimiento de MP planificados en el mes enero</w:t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Actividades de enero no ejecutadas por Metro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</w:t>
            </w:r>
          </w:p>
        </w:tc>
      </w:tr>
      <w:tr>
        <w:tc>
          <w:tcPr>
            <w:tcW w:type="dxa" w:w="5760"/>
            <w:gridSpan w:val="6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Cumplimiento plan Anual (Noviembre 2024-Octubre 2025)</w:t>
              <w:br/>
            </w:r>
          </w:p>
        </w:tc>
        <w:tc>
          <w:tcPr>
            <w:tcW w:type="dxa" w:w="2880"/>
            <w:gridSpan w:val="3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6"/>
              </w:rPr>
              <w:br/>
              <w:t>fraccion / porcentaje</w:t>
              <w:br/>
            </w:r>
          </w:p>
        </w:tc>
      </w:tr>
    </w:tbl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N°4 – Resumen Mantenimientos Preventivos Semana 5</w:t>
      </w:r>
    </w:p>
    <w:p>
      <w:pPr>
        <w:jc w:val="center"/>
      </w:pPr>
      <w:r>
        <w:t>Gráfico N°1 – Adherencia Plan de Mantenimiento Preventivo Semana 5.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2.2.2</w:t>
        <w:tab/>
        <w:t>Desviación al Plan de Mantenimiento</w:t>
      </w:r>
    </w:p>
    <w:p>
      <w:r>
        <w:t xml:space="preserve">       </w:t>
        <w:br/>
        <w:t>A continuación, se detallan las desviaciones al plan de mantenimientos que se han presentado durante el mes en estudio.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N°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DESCRIPCIÓN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Línea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Estación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CAT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OT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Plan Matriz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/>
                <w:sz w:val="12"/>
              </w:rPr>
              <w:t>Motivo Desviación</w:t>
            </w:r>
          </w:p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06E58-LTCD02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06E58-LTCD03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2258801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06E58-LTCD04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2258802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SAP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2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2258847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RMS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2258799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TETRA en 06E58-LTCD05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1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2258826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  <w:tr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Mantenimiento preventivo al sistema SCA en 06E58-MEZ01 de la Estación 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L6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LEN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CAT 3</w:t>
            </w:r>
          </w:p>
        </w:tc>
        <w:tc>
          <w:tcPr>
            <w:tcW w:type="dxa" w:w="108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2258890</w:t>
            </w:r>
          </w:p>
        </w:tc>
        <w:tc>
          <w:tcPr>
            <w:tcW w:type="dxa" w:w="158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2025-01-11</w:t>
            </w:r>
          </w:p>
        </w:tc>
        <w:tc>
          <w:tcPr>
            <w:tcW w:type="dxa" w:w="1080"/>
            <w:vAlign w:val="center"/>
          </w:tcPr>
          <w:p/>
        </w:tc>
      </w:tr>
    </w:tbl>
    <w:p>
      <w:pPr>
        <w:pStyle w:val="Heading3"/>
      </w:pPr>
      <w:r>
        <w:rPr>
          <w:rFonts w:ascii="Calibri" w:hAnsi="Calibri"/>
          <w:b/>
          <w:color w:val="000000"/>
          <w:sz w:val="20"/>
        </w:rPr>
        <w:t xml:space="preserve">2.2.3 </w:t>
        <w:tab/>
        <w:t xml:space="preserve">Adherencia al Plan de Mantenimiento últimas 12 Semanas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8638"/>
            <w:gridSpan w:val="7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MANTENIMIENTO PREVENTIVO</w:t>
              <w:br/>
            </w:r>
          </w:p>
        </w:tc>
      </w:tr>
      <w:tr>
        <w:tc>
          <w:tcPr>
            <w:tcW w:type="dxa" w:w="1234"/>
          </w:tcPr>
          <w:p/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Programado</w:t>
              <w:br/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Ejecutado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Programado Total</w:t>
            </w:r>
          </w:p>
        </w:tc>
        <w:tc>
          <w:tcPr>
            <w:tcW w:type="dxa" w:w="2468"/>
            <w:gridSpan w:val="2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Ejecutado Total</w:t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(C1)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(C2)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/>
          </w:tcPr>
          <w:p/>
        </w:tc>
        <w:tc>
          <w:tcPr>
            <w:tcW w:type="dxa" w:w="2468"/>
            <w:gridSpan w:val="2"/>
            <w:vMerge/>
          </w:tcPr>
          <w:p/>
        </w:tc>
      </w:tr>
      <w:tr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Categoría1 (C3)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123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numero</w:t>
            </w:r>
          </w:p>
        </w:tc>
        <w:tc>
          <w:tcPr>
            <w:tcW w:type="dxa" w:w="2468"/>
            <w:gridSpan w:val="2"/>
            <w:vMerge/>
          </w:tcPr>
          <w:p/>
        </w:tc>
        <w:tc>
          <w:tcPr>
            <w:tcW w:type="dxa" w:w="2468"/>
            <w:gridSpan w:val="2"/>
            <w:vMerge/>
          </w:tcPr>
          <w:p/>
        </w:tc>
      </w:tr>
      <w:tr>
        <w:tc>
          <w:tcPr>
            <w:tcW w:type="dxa" w:w="4936"/>
            <w:gridSpan w:val="4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Cumplimiento Semana 5</w:t>
            </w:r>
          </w:p>
        </w:tc>
        <w:tc>
          <w:tcPr>
            <w:tcW w:type="dxa" w:w="3702"/>
            <w:gridSpan w:val="3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br/>
              <w:t>porcentaje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alibri" w:hAnsi="Calibri"/>
          <w:b w:val="0"/>
          <w:color w:val="000000"/>
          <w:sz w:val="19"/>
        </w:rPr>
        <w:t>Tabla N°6 – Resumen Mantenimientos Preventivos Semana 5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o_tempor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Gráfico N°2 – Adherencia Plan de Mantenimiento Preventivo Semana 5.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Categoría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RMS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TETRA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RBA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CCTV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SIP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SAP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TEL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CRO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SCA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GRA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MR SIP/SAP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PROGRAMADA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EJECUTADA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0"/>
                <w:sz w:val="19"/>
              </w:rPr>
              <w:t>12</w:t>
            </w:r>
          </w:p>
        </w:tc>
      </w:tr>
    </w:tbl>
    <w:p>
      <w:pPr>
        <w:jc w:val="center"/>
      </w:pPr>
      <w:r>
        <w:t>Tabla N°6 – Adherencia Plan de Mantenimiento Preventivo Semana 5.</w:t>
      </w:r>
    </w:p>
    <w:p>
      <w:r>
        <w:br w:type="page"/>
      </w:r>
    </w:p>
    <w:p>
      <w:pPr>
        <w:pStyle w:val="Heading3"/>
      </w:pPr>
      <w:r>
        <w:rPr>
          <w:color w:val="000000"/>
        </w:rPr>
        <w:t>2.2.4</w:t>
        <w:tab/>
        <w:t>Proyección Mantenimiento Próximas 12 Semanas</w:t>
      </w:r>
    </w:p>
    <w:p>
      <w:r>
        <w:t xml:space="preserve">       </w:t>
        <w:br/>
        <w:t>A continuación, se declara proyección del Mantenimiento Preventivo para las próximas 12 semanas.</w:t>
      </w:r>
    </w:p>
    <w:p>
      <w:r>
        <w:br w:type="page"/>
      </w:r>
    </w:p>
    <w:sectPr w:rsidR="00FC693F" w:rsidRPr="0006063C" w:rsidSect="00034616">
      <w:footerReference w:type="default" r:id="rId10"/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rPr>
        <w:rFonts w:ascii="Calibri" w:hAnsi="Calibri"/>
        <w:sz w:val="19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097280" cy="24817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metr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24817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rFonts w:ascii="Calibri" w:hAnsi="Calibri"/>
              <w:sz w:val="17"/>
            </w:rPr>
            <w:t xml:space="preserve">METRO DE SANTIAGO LÍNEAS 6 Y 3 </w:t>
            <w:br/>
            <w:t>INFORME SEMANA 5</w:t>
            <w:br/>
            <w:t xml:space="preserve"> Contrato N° MN-236-2014-G</w:t>
          </w:r>
        </w:p>
      </w:tc>
      <w:tc>
        <w:tcPr>
          <w:tcW w:type="dxa" w:w="288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914400" cy="40370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_sice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37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19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image" Target="media/image2.png"/><Relationship Id="rId13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